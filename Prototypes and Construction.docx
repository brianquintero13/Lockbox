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B8CE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Lockbox Design Document</w:t>
      </w:r>
    </w:p>
    <w:p w14:paraId="5CB56AAF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1. Single-Piece Lockbox Prototype</w:t>
      </w:r>
    </w:p>
    <w:p w14:paraId="36CAB017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Overview</w:t>
      </w:r>
    </w:p>
    <w:p w14:paraId="18D22724" w14:textId="77777777" w:rsidR="00E26F33" w:rsidRPr="00E26F33" w:rsidRDefault="00E26F33" w:rsidP="00E26F33">
      <w:pPr>
        <w:numPr>
          <w:ilvl w:val="0"/>
          <w:numId w:val="10"/>
        </w:numPr>
      </w:pPr>
      <w:r w:rsidRPr="00E26F33">
        <w:t>External dimensions: 9" (W) × 9" (H) × 7" (D)</w:t>
      </w:r>
    </w:p>
    <w:p w14:paraId="5134602D" w14:textId="77777777" w:rsidR="00E26F33" w:rsidRPr="00E26F33" w:rsidRDefault="00E26F33" w:rsidP="00E26F33">
      <w:pPr>
        <w:numPr>
          <w:ilvl w:val="0"/>
          <w:numId w:val="10"/>
        </w:numPr>
      </w:pPr>
      <w:r w:rsidRPr="00E26F33">
        <w:t>Printed as one solid piece with the front door as a separate hinged panel</w:t>
      </w:r>
    </w:p>
    <w:p w14:paraId="615A7EDB" w14:textId="77777777" w:rsidR="00E26F33" w:rsidRPr="00E26F33" w:rsidRDefault="00E26F33" w:rsidP="00E26F33">
      <w:pPr>
        <w:numPr>
          <w:ilvl w:val="0"/>
          <w:numId w:val="10"/>
        </w:numPr>
      </w:pPr>
      <w:r w:rsidRPr="00E26F33">
        <w:t>Integrated mounting points inside for:</w:t>
      </w:r>
    </w:p>
    <w:p w14:paraId="67C16F99" w14:textId="77777777" w:rsidR="00E26F33" w:rsidRPr="00E26F33" w:rsidRDefault="00E26F33" w:rsidP="00E26F33">
      <w:pPr>
        <w:numPr>
          <w:ilvl w:val="1"/>
          <w:numId w:val="10"/>
        </w:numPr>
      </w:pPr>
      <w:r w:rsidRPr="00E26F33">
        <w:t>Servo motor controlling a sliding bolt locking bar</w:t>
      </w:r>
    </w:p>
    <w:p w14:paraId="02E32AD6" w14:textId="77777777" w:rsidR="00E26F33" w:rsidRPr="00E26F33" w:rsidRDefault="00E26F33" w:rsidP="00E26F33">
      <w:pPr>
        <w:numPr>
          <w:ilvl w:val="1"/>
          <w:numId w:val="10"/>
        </w:numPr>
      </w:pPr>
      <w:r w:rsidRPr="00E26F33">
        <w:t>Wiring channels for LEDs and buttons</w:t>
      </w:r>
    </w:p>
    <w:p w14:paraId="5FEEF695" w14:textId="77777777" w:rsidR="00E26F33" w:rsidRPr="00E26F33" w:rsidRDefault="00E26F33" w:rsidP="00E26F33">
      <w:pPr>
        <w:numPr>
          <w:ilvl w:val="1"/>
          <w:numId w:val="10"/>
        </w:numPr>
      </w:pPr>
      <w:r w:rsidRPr="00E26F33">
        <w:t>Button nodes arranged as a physical binary tree with LED indicators</w:t>
      </w:r>
    </w:p>
    <w:p w14:paraId="6D769DBA" w14:textId="77777777" w:rsidR="00E26F33" w:rsidRPr="00E26F33" w:rsidRDefault="00E26F33" w:rsidP="00E26F33">
      <w:pPr>
        <w:numPr>
          <w:ilvl w:val="0"/>
          <w:numId w:val="10"/>
        </w:numPr>
      </w:pPr>
      <w:r w:rsidRPr="00E26F33">
        <w:t>Internal ribs and supports for mechanical strength</w:t>
      </w:r>
    </w:p>
    <w:p w14:paraId="7A8DD31D" w14:textId="77777777" w:rsidR="00E26F33" w:rsidRPr="00E26F33" w:rsidRDefault="00E26F33" w:rsidP="00E26F33">
      <w:pPr>
        <w:numPr>
          <w:ilvl w:val="0"/>
          <w:numId w:val="10"/>
        </w:numPr>
      </w:pPr>
      <w:r w:rsidRPr="00E26F33">
        <w:t>Slots for optional metal rod reinforcement along walls (to be inserted after printing)</w:t>
      </w:r>
    </w:p>
    <w:p w14:paraId="2DE90B21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Printing Notes</w:t>
      </w:r>
    </w:p>
    <w:p w14:paraId="605CB3BF" w14:textId="77777777" w:rsidR="00E26F33" w:rsidRPr="00E26F33" w:rsidRDefault="00E26F33" w:rsidP="00E26F33">
      <w:pPr>
        <w:numPr>
          <w:ilvl w:val="0"/>
          <w:numId w:val="11"/>
        </w:numPr>
      </w:pPr>
      <w:r w:rsidRPr="00E26F33">
        <w:t>Use regular PLA for prototype print</w:t>
      </w:r>
    </w:p>
    <w:p w14:paraId="5F68A085" w14:textId="77777777" w:rsidR="00E26F33" w:rsidRPr="00E26F33" w:rsidRDefault="00E26F33" w:rsidP="00E26F33">
      <w:pPr>
        <w:numPr>
          <w:ilvl w:val="0"/>
          <w:numId w:val="11"/>
        </w:numPr>
      </w:pPr>
      <w:r w:rsidRPr="00E26F33">
        <w:t>Print orientation: bottom flat on the print bed</w:t>
      </w:r>
    </w:p>
    <w:p w14:paraId="4BE2EB01" w14:textId="77777777" w:rsidR="00E26F33" w:rsidRPr="00E26F33" w:rsidRDefault="00E26F33" w:rsidP="00E26F33">
      <w:pPr>
        <w:numPr>
          <w:ilvl w:val="0"/>
          <w:numId w:val="11"/>
        </w:numPr>
      </w:pPr>
      <w:r w:rsidRPr="00E26F33">
        <w:t>Layer height: 0.2 mm for a good balance of speed and quality</w:t>
      </w:r>
    </w:p>
    <w:p w14:paraId="5B5E534A" w14:textId="77777777" w:rsidR="00E26F33" w:rsidRPr="00E26F33" w:rsidRDefault="00E26F33" w:rsidP="00E26F33">
      <w:pPr>
        <w:numPr>
          <w:ilvl w:val="0"/>
          <w:numId w:val="11"/>
        </w:numPr>
      </w:pPr>
      <w:r w:rsidRPr="00E26F33">
        <w:t>Wall thickness: minimum 3-4 perimeter lines (~1.2-1.6 mm)</w:t>
      </w:r>
    </w:p>
    <w:p w14:paraId="4CAE1420" w14:textId="77777777" w:rsidR="00E26F33" w:rsidRPr="00E26F33" w:rsidRDefault="00E26F33" w:rsidP="00E26F33">
      <w:pPr>
        <w:numPr>
          <w:ilvl w:val="0"/>
          <w:numId w:val="11"/>
        </w:numPr>
      </w:pPr>
      <w:r w:rsidRPr="00E26F33">
        <w:t>Infill: 20% for strength; increase if desired</w:t>
      </w:r>
    </w:p>
    <w:p w14:paraId="4D46EC16" w14:textId="77777777" w:rsidR="00E26F33" w:rsidRPr="00E26F33" w:rsidRDefault="00E26F33" w:rsidP="00E26F33">
      <w:pPr>
        <w:numPr>
          <w:ilvl w:val="0"/>
          <w:numId w:val="11"/>
        </w:numPr>
      </w:pPr>
      <w:r w:rsidRPr="00E26F33">
        <w:t>Supports: only for door hinge and undercuts</w:t>
      </w:r>
    </w:p>
    <w:p w14:paraId="34DBE760" w14:textId="77777777" w:rsidR="00E26F33" w:rsidRPr="00E26F33" w:rsidRDefault="00211471" w:rsidP="00E26F33">
      <w:r w:rsidRPr="00E26F33">
        <w:rPr>
          <w:noProof/>
        </w:rPr>
        <w:pict w14:anchorId="6CDFE23C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7348307A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2. Step-by-Step Multi-Part Prototype Version</w:t>
      </w:r>
    </w:p>
    <w:p w14:paraId="3378BA06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Part A: U-Shaped Body Shell</w:t>
      </w:r>
    </w:p>
    <w:p w14:paraId="39853BD7" w14:textId="77777777" w:rsidR="00E26F33" w:rsidRPr="00E26F33" w:rsidRDefault="00E26F33" w:rsidP="00E26F33">
      <w:pPr>
        <w:numPr>
          <w:ilvl w:val="0"/>
          <w:numId w:val="12"/>
        </w:numPr>
      </w:pPr>
      <w:r w:rsidRPr="00E26F33">
        <w:t>Includes left, right, and bottom walls printed as one piece</w:t>
      </w:r>
    </w:p>
    <w:p w14:paraId="475581C5" w14:textId="77777777" w:rsidR="00E26F33" w:rsidRPr="00E26F33" w:rsidRDefault="00E26F33" w:rsidP="00E26F33">
      <w:pPr>
        <w:numPr>
          <w:ilvl w:val="0"/>
          <w:numId w:val="12"/>
        </w:numPr>
      </w:pPr>
      <w:r w:rsidRPr="00E26F33">
        <w:t>Dimensions: 9" (H) × 9" (W) × 7" (D)</w:t>
      </w:r>
    </w:p>
    <w:p w14:paraId="3660342A" w14:textId="77777777" w:rsidR="00E26F33" w:rsidRPr="00E26F33" w:rsidRDefault="00E26F33" w:rsidP="00E26F33">
      <w:pPr>
        <w:numPr>
          <w:ilvl w:val="0"/>
          <w:numId w:val="12"/>
        </w:numPr>
      </w:pPr>
      <w:r w:rsidRPr="00E26F33">
        <w:t>Features:</w:t>
      </w:r>
    </w:p>
    <w:p w14:paraId="23BE01AE" w14:textId="77777777" w:rsidR="00E26F33" w:rsidRPr="00E26F33" w:rsidRDefault="00E26F33" w:rsidP="00E26F33">
      <w:pPr>
        <w:numPr>
          <w:ilvl w:val="1"/>
          <w:numId w:val="12"/>
        </w:numPr>
      </w:pPr>
      <w:r w:rsidRPr="00E26F33">
        <w:lastRenderedPageBreak/>
        <w:t>Channels for wiring and LED/button mounting</w:t>
      </w:r>
    </w:p>
    <w:p w14:paraId="4B53428F" w14:textId="77777777" w:rsidR="00E26F33" w:rsidRPr="00E26F33" w:rsidRDefault="00E26F33" w:rsidP="00E26F33">
      <w:pPr>
        <w:numPr>
          <w:ilvl w:val="1"/>
          <w:numId w:val="12"/>
        </w:numPr>
      </w:pPr>
      <w:r w:rsidRPr="00E26F33">
        <w:t>Vertical slots to insert metal rods for reinforcement</w:t>
      </w:r>
    </w:p>
    <w:p w14:paraId="542D3354" w14:textId="77777777" w:rsidR="00E26F33" w:rsidRPr="00E26F33" w:rsidRDefault="00E26F33" w:rsidP="00E26F33">
      <w:pPr>
        <w:numPr>
          <w:ilvl w:val="1"/>
          <w:numId w:val="12"/>
        </w:numPr>
      </w:pPr>
      <w:r w:rsidRPr="00E26F33">
        <w:t>Mounting points for servo bracket and microcontroller</w:t>
      </w:r>
    </w:p>
    <w:p w14:paraId="6516ED03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Part B: Door Panel</w:t>
      </w:r>
    </w:p>
    <w:p w14:paraId="3B8F8194" w14:textId="77777777" w:rsidR="00E26F33" w:rsidRPr="00E26F33" w:rsidRDefault="00E26F33" w:rsidP="00E26F33">
      <w:pPr>
        <w:numPr>
          <w:ilvl w:val="0"/>
          <w:numId w:val="13"/>
        </w:numPr>
      </w:pPr>
      <w:r w:rsidRPr="00E26F33">
        <w:t>Separate panel measuring approx. 6" × 6"</w:t>
      </w:r>
    </w:p>
    <w:p w14:paraId="0B6ADD6A" w14:textId="77777777" w:rsidR="00E26F33" w:rsidRPr="00E26F33" w:rsidRDefault="00E26F33" w:rsidP="00E26F33">
      <w:pPr>
        <w:numPr>
          <w:ilvl w:val="0"/>
          <w:numId w:val="13"/>
        </w:numPr>
      </w:pPr>
      <w:r w:rsidRPr="00E26F33">
        <w:t>Designed for servo-operated sliding bolt lock</w:t>
      </w:r>
    </w:p>
    <w:p w14:paraId="1DBCEC66" w14:textId="77777777" w:rsidR="00E26F33" w:rsidRPr="00E26F33" w:rsidRDefault="00E26F33" w:rsidP="00E26F33">
      <w:pPr>
        <w:numPr>
          <w:ilvl w:val="0"/>
          <w:numId w:val="13"/>
        </w:numPr>
      </w:pPr>
      <w:r w:rsidRPr="00E26F33">
        <w:t>Mounts for LED indicators and buttons (binary tree nodes)</w:t>
      </w:r>
    </w:p>
    <w:p w14:paraId="73C5C411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Part C: Top and Back Panels</w:t>
      </w:r>
    </w:p>
    <w:p w14:paraId="04FFB72A" w14:textId="77777777" w:rsidR="00E26F33" w:rsidRPr="00E26F33" w:rsidRDefault="00E26F33" w:rsidP="00E26F33">
      <w:pPr>
        <w:numPr>
          <w:ilvl w:val="0"/>
          <w:numId w:val="14"/>
        </w:numPr>
      </w:pPr>
      <w:r w:rsidRPr="00E26F33">
        <w:t>Printed flat for easy assembly</w:t>
      </w:r>
    </w:p>
    <w:p w14:paraId="61228AD1" w14:textId="77777777" w:rsidR="00E26F33" w:rsidRPr="00E26F33" w:rsidRDefault="00E26F33" w:rsidP="00E26F33">
      <w:pPr>
        <w:numPr>
          <w:ilvl w:val="0"/>
          <w:numId w:val="14"/>
        </w:numPr>
      </w:pPr>
      <w:r w:rsidRPr="00E26F33">
        <w:t>Removable for electronics access</w:t>
      </w:r>
    </w:p>
    <w:p w14:paraId="0534557D" w14:textId="77777777" w:rsidR="00E26F33" w:rsidRPr="00E26F33" w:rsidRDefault="00E26F33" w:rsidP="00E26F33">
      <w:pPr>
        <w:numPr>
          <w:ilvl w:val="0"/>
          <w:numId w:val="14"/>
        </w:numPr>
      </w:pPr>
      <w:r w:rsidRPr="00E26F33">
        <w:t>Cutouts for power cable, microcontroller USB, ventilation if needed</w:t>
      </w:r>
    </w:p>
    <w:p w14:paraId="43C03C8E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Part D: Binary Tree Button Panel</w:t>
      </w:r>
    </w:p>
    <w:p w14:paraId="40DFEA81" w14:textId="77777777" w:rsidR="00E26F33" w:rsidRPr="00E26F33" w:rsidRDefault="00E26F33" w:rsidP="00E26F33">
      <w:pPr>
        <w:numPr>
          <w:ilvl w:val="0"/>
          <w:numId w:val="15"/>
        </w:numPr>
      </w:pPr>
      <w:r w:rsidRPr="00E26F33">
        <w:t>Physical layout of buttons as tree nodes with LEDs</w:t>
      </w:r>
    </w:p>
    <w:p w14:paraId="69342550" w14:textId="77777777" w:rsidR="00E26F33" w:rsidRPr="00E26F33" w:rsidRDefault="00E26F33" w:rsidP="00E26F33">
      <w:pPr>
        <w:numPr>
          <w:ilvl w:val="0"/>
          <w:numId w:val="15"/>
        </w:numPr>
      </w:pPr>
      <w:r w:rsidRPr="00E26F33">
        <w:t>Mounted on separate acrylic or 3D printed panel</w:t>
      </w:r>
    </w:p>
    <w:p w14:paraId="10884EB9" w14:textId="77777777" w:rsidR="00E26F33" w:rsidRPr="00E26F33" w:rsidRDefault="00E26F33" w:rsidP="00E26F33">
      <w:pPr>
        <w:numPr>
          <w:ilvl w:val="0"/>
          <w:numId w:val="15"/>
        </w:numPr>
      </w:pPr>
      <w:r w:rsidRPr="00E26F33">
        <w:t>Connected via JST connectors or soldered wiring</w:t>
      </w:r>
    </w:p>
    <w:p w14:paraId="5840CED2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Assembly Instructions</w:t>
      </w:r>
    </w:p>
    <w:p w14:paraId="494B304C" w14:textId="77777777" w:rsidR="00E26F33" w:rsidRPr="00E26F33" w:rsidRDefault="00E26F33" w:rsidP="00E26F33">
      <w:pPr>
        <w:numPr>
          <w:ilvl w:val="0"/>
          <w:numId w:val="16"/>
        </w:numPr>
      </w:pPr>
      <w:r w:rsidRPr="00E26F33">
        <w:t>Insert metal rods into body shell slots for reinforcement.</w:t>
      </w:r>
    </w:p>
    <w:p w14:paraId="64889D90" w14:textId="77777777" w:rsidR="00E26F33" w:rsidRPr="00E26F33" w:rsidRDefault="00E26F33" w:rsidP="00E26F33">
      <w:pPr>
        <w:numPr>
          <w:ilvl w:val="0"/>
          <w:numId w:val="16"/>
        </w:numPr>
      </w:pPr>
      <w:r w:rsidRPr="00E26F33">
        <w:t>Attach servo bracket inside the shell.</w:t>
      </w:r>
    </w:p>
    <w:p w14:paraId="681181DD" w14:textId="77777777" w:rsidR="00E26F33" w:rsidRPr="00E26F33" w:rsidRDefault="00E26F33" w:rsidP="00E26F33">
      <w:pPr>
        <w:numPr>
          <w:ilvl w:val="0"/>
          <w:numId w:val="16"/>
        </w:numPr>
      </w:pPr>
      <w:r w:rsidRPr="00E26F33">
        <w:t>Mount servo and connect locking bar to sliding mechanism.</w:t>
      </w:r>
    </w:p>
    <w:p w14:paraId="02AFF25A" w14:textId="77777777" w:rsidR="00E26F33" w:rsidRPr="00E26F33" w:rsidRDefault="00E26F33" w:rsidP="00E26F33">
      <w:pPr>
        <w:numPr>
          <w:ilvl w:val="0"/>
          <w:numId w:val="16"/>
        </w:numPr>
      </w:pPr>
      <w:r w:rsidRPr="00E26F33">
        <w:t>Connect wiring for buttons and LEDs through internal channels.</w:t>
      </w:r>
    </w:p>
    <w:p w14:paraId="32F10BDC" w14:textId="77777777" w:rsidR="00E26F33" w:rsidRPr="00E26F33" w:rsidRDefault="00E26F33" w:rsidP="00E26F33">
      <w:pPr>
        <w:numPr>
          <w:ilvl w:val="0"/>
          <w:numId w:val="16"/>
        </w:numPr>
      </w:pPr>
      <w:r w:rsidRPr="00E26F33">
        <w:t>Assemble door panel and attach with hinges or screws.</w:t>
      </w:r>
    </w:p>
    <w:p w14:paraId="6460D45C" w14:textId="77777777" w:rsidR="00E26F33" w:rsidRPr="00E26F33" w:rsidRDefault="00E26F33" w:rsidP="00E26F33">
      <w:pPr>
        <w:numPr>
          <w:ilvl w:val="0"/>
          <w:numId w:val="16"/>
        </w:numPr>
      </w:pPr>
      <w:r w:rsidRPr="00E26F33">
        <w:t>Attach top and back panels, securing electronics inside.</w:t>
      </w:r>
    </w:p>
    <w:p w14:paraId="71BFAB4E" w14:textId="77777777" w:rsidR="00E26F33" w:rsidRPr="00E26F33" w:rsidRDefault="00E26F33" w:rsidP="00E26F33">
      <w:pPr>
        <w:numPr>
          <w:ilvl w:val="0"/>
          <w:numId w:val="16"/>
        </w:numPr>
      </w:pPr>
      <w:r w:rsidRPr="00E26F33">
        <w:t>Test servo and button functionality with microcontroller.</w:t>
      </w:r>
    </w:p>
    <w:p w14:paraId="611BC007" w14:textId="77777777" w:rsidR="00E26F33" w:rsidRPr="00E26F33" w:rsidRDefault="00211471" w:rsidP="00E26F33">
      <w:r w:rsidRPr="00E26F33">
        <w:rPr>
          <w:noProof/>
        </w:rPr>
        <w:pict w14:anchorId="63F71886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00A2AD94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3. Carbon Fiber + Metal Reinforced Prototype</w:t>
      </w:r>
    </w:p>
    <w:p w14:paraId="7BE9C2DB" w14:textId="77777777" w:rsidR="00E26F33" w:rsidRPr="00E26F33" w:rsidRDefault="00E26F33" w:rsidP="00E26F33">
      <w:pPr>
        <w:numPr>
          <w:ilvl w:val="0"/>
          <w:numId w:val="17"/>
        </w:numPr>
      </w:pPr>
      <w:r w:rsidRPr="00E26F33">
        <w:lastRenderedPageBreak/>
        <w:t>Print body shell and door in carbon fiber filament for strength.</w:t>
      </w:r>
    </w:p>
    <w:p w14:paraId="51E53F53" w14:textId="77777777" w:rsidR="00E26F33" w:rsidRPr="00E26F33" w:rsidRDefault="00E26F33" w:rsidP="00E26F33">
      <w:pPr>
        <w:numPr>
          <w:ilvl w:val="0"/>
          <w:numId w:val="17"/>
        </w:numPr>
      </w:pPr>
      <w:r w:rsidRPr="00E26F33">
        <w:t>Use steel or aluminum rods in reinforced channels.</w:t>
      </w:r>
    </w:p>
    <w:p w14:paraId="62BB2A98" w14:textId="77777777" w:rsidR="00E26F33" w:rsidRPr="00E26F33" w:rsidRDefault="00E26F33" w:rsidP="00E26F33">
      <w:pPr>
        <w:numPr>
          <w:ilvl w:val="0"/>
          <w:numId w:val="17"/>
        </w:numPr>
      </w:pPr>
      <w:r w:rsidRPr="00E26F33">
        <w:t>Use metal servo with high torque for locking mechanism.</w:t>
      </w:r>
    </w:p>
    <w:p w14:paraId="415DE215" w14:textId="77777777" w:rsidR="00E26F33" w:rsidRPr="00E26F33" w:rsidRDefault="00E26F33" w:rsidP="00E26F33">
      <w:pPr>
        <w:numPr>
          <w:ilvl w:val="0"/>
          <w:numId w:val="17"/>
        </w:numPr>
      </w:pPr>
      <w:r w:rsidRPr="00E26F33">
        <w:t>Reinforce hinges and locking bar with metal components.</w:t>
      </w:r>
    </w:p>
    <w:p w14:paraId="49B729CD" w14:textId="77777777" w:rsidR="00E26F33" w:rsidRPr="00E26F33" w:rsidRDefault="00E26F33" w:rsidP="00E26F33">
      <w:pPr>
        <w:numPr>
          <w:ilvl w:val="0"/>
          <w:numId w:val="17"/>
        </w:numPr>
      </w:pPr>
      <w:r w:rsidRPr="00E26F33">
        <w:t>Optionally, laser-cut metal brackets for extra rigidity.</w:t>
      </w:r>
    </w:p>
    <w:p w14:paraId="12CB8613" w14:textId="77777777" w:rsidR="00E26F33" w:rsidRPr="00E26F33" w:rsidRDefault="00211471" w:rsidP="00E26F33">
      <w:r w:rsidRPr="00E26F33">
        <w:rPr>
          <w:noProof/>
        </w:rPr>
        <w:pict w14:anchorId="1974A8EB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24E35042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4. Parts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313"/>
        <w:gridCol w:w="3541"/>
      </w:tblGrid>
      <w:tr w:rsidR="00E26F33" w:rsidRPr="00E26F33" w14:paraId="4E69A6A3" w14:textId="77777777" w:rsidTr="00E26F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AC726" w14:textId="77777777" w:rsidR="00E26F33" w:rsidRPr="00E26F33" w:rsidRDefault="00E26F33" w:rsidP="00E26F33">
            <w:pPr>
              <w:rPr>
                <w:b/>
                <w:bCs/>
              </w:rPr>
            </w:pPr>
            <w:r w:rsidRPr="00E26F33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A06C81B" w14:textId="77777777" w:rsidR="00E26F33" w:rsidRPr="00E26F33" w:rsidRDefault="00E26F33" w:rsidP="00E26F33">
            <w:pPr>
              <w:rPr>
                <w:b/>
                <w:bCs/>
              </w:rPr>
            </w:pPr>
            <w:r w:rsidRPr="00E26F33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0137A2B5" w14:textId="77777777" w:rsidR="00E26F33" w:rsidRPr="00E26F33" w:rsidRDefault="00E26F33" w:rsidP="00E26F33">
            <w:pPr>
              <w:rPr>
                <w:b/>
                <w:bCs/>
              </w:rPr>
            </w:pPr>
            <w:r w:rsidRPr="00E26F33">
              <w:rPr>
                <w:b/>
                <w:bCs/>
              </w:rPr>
              <w:t>Notes</w:t>
            </w:r>
          </w:p>
        </w:tc>
      </w:tr>
      <w:tr w:rsidR="00E26F33" w:rsidRPr="00E26F33" w14:paraId="16F8B9AB" w14:textId="77777777" w:rsidTr="00E26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8D7D" w14:textId="77777777" w:rsidR="00E26F33" w:rsidRPr="00E26F33" w:rsidRDefault="00E26F33" w:rsidP="00E26F33">
            <w:r w:rsidRPr="00E26F33">
              <w:t>U-Shaped Body Shell</w:t>
            </w:r>
          </w:p>
        </w:tc>
        <w:tc>
          <w:tcPr>
            <w:tcW w:w="0" w:type="auto"/>
            <w:vAlign w:val="center"/>
            <w:hideMark/>
          </w:tcPr>
          <w:p w14:paraId="6982C448" w14:textId="77777777" w:rsidR="00E26F33" w:rsidRPr="00E26F33" w:rsidRDefault="00E26F33" w:rsidP="00E26F33">
            <w:r w:rsidRPr="00E26F33">
              <w:t>PLA or Carbon Fiber</w:t>
            </w:r>
          </w:p>
        </w:tc>
        <w:tc>
          <w:tcPr>
            <w:tcW w:w="0" w:type="auto"/>
            <w:vAlign w:val="center"/>
            <w:hideMark/>
          </w:tcPr>
          <w:p w14:paraId="58B0F01F" w14:textId="77777777" w:rsidR="00E26F33" w:rsidRPr="00E26F33" w:rsidRDefault="00E26F33" w:rsidP="00E26F33">
            <w:r w:rsidRPr="00E26F33">
              <w:t>Printed as one piece (or multi-part)</w:t>
            </w:r>
          </w:p>
        </w:tc>
      </w:tr>
      <w:tr w:rsidR="00E26F33" w:rsidRPr="00E26F33" w14:paraId="76A557F3" w14:textId="77777777" w:rsidTr="00E26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97E1" w14:textId="77777777" w:rsidR="00E26F33" w:rsidRPr="00E26F33" w:rsidRDefault="00E26F33" w:rsidP="00E26F33">
            <w:r w:rsidRPr="00E26F33">
              <w:t>Door Panel</w:t>
            </w:r>
          </w:p>
        </w:tc>
        <w:tc>
          <w:tcPr>
            <w:tcW w:w="0" w:type="auto"/>
            <w:vAlign w:val="center"/>
            <w:hideMark/>
          </w:tcPr>
          <w:p w14:paraId="5B8A8CDF" w14:textId="77777777" w:rsidR="00E26F33" w:rsidRPr="00E26F33" w:rsidRDefault="00E26F33" w:rsidP="00E26F33">
            <w:r w:rsidRPr="00E26F33">
              <w:t>PLA or Carbon Fiber</w:t>
            </w:r>
          </w:p>
        </w:tc>
        <w:tc>
          <w:tcPr>
            <w:tcW w:w="0" w:type="auto"/>
            <w:vAlign w:val="center"/>
            <w:hideMark/>
          </w:tcPr>
          <w:p w14:paraId="6D4B23B2" w14:textId="77777777" w:rsidR="00E26F33" w:rsidRPr="00E26F33" w:rsidRDefault="00E26F33" w:rsidP="00E26F33">
            <w:r w:rsidRPr="00E26F33">
              <w:t>Separate hinged panel</w:t>
            </w:r>
          </w:p>
        </w:tc>
      </w:tr>
      <w:tr w:rsidR="00E26F33" w:rsidRPr="00E26F33" w14:paraId="13A9CF50" w14:textId="77777777" w:rsidTr="00E26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01E2" w14:textId="77777777" w:rsidR="00E26F33" w:rsidRPr="00E26F33" w:rsidRDefault="00E26F33" w:rsidP="00E26F33">
            <w:r w:rsidRPr="00E26F33">
              <w:t>Top Panel</w:t>
            </w:r>
          </w:p>
        </w:tc>
        <w:tc>
          <w:tcPr>
            <w:tcW w:w="0" w:type="auto"/>
            <w:vAlign w:val="center"/>
            <w:hideMark/>
          </w:tcPr>
          <w:p w14:paraId="735117A3" w14:textId="77777777" w:rsidR="00E26F33" w:rsidRPr="00E26F33" w:rsidRDefault="00E26F33" w:rsidP="00E26F33">
            <w:r w:rsidRPr="00E26F33">
              <w:t>PLA or Carbon Fiber</w:t>
            </w:r>
          </w:p>
        </w:tc>
        <w:tc>
          <w:tcPr>
            <w:tcW w:w="0" w:type="auto"/>
            <w:vAlign w:val="center"/>
            <w:hideMark/>
          </w:tcPr>
          <w:p w14:paraId="0904AE92" w14:textId="77777777" w:rsidR="00E26F33" w:rsidRPr="00E26F33" w:rsidRDefault="00E26F33" w:rsidP="00E26F33">
            <w:r w:rsidRPr="00E26F33">
              <w:t>Removable for maintenance</w:t>
            </w:r>
          </w:p>
        </w:tc>
      </w:tr>
      <w:tr w:rsidR="00E26F33" w:rsidRPr="00E26F33" w14:paraId="192677F4" w14:textId="77777777" w:rsidTr="00E26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2F358" w14:textId="77777777" w:rsidR="00E26F33" w:rsidRPr="00E26F33" w:rsidRDefault="00E26F33" w:rsidP="00E26F33">
            <w:r w:rsidRPr="00E26F33">
              <w:t>Back Panel</w:t>
            </w:r>
          </w:p>
        </w:tc>
        <w:tc>
          <w:tcPr>
            <w:tcW w:w="0" w:type="auto"/>
            <w:vAlign w:val="center"/>
            <w:hideMark/>
          </w:tcPr>
          <w:p w14:paraId="5EBE7B84" w14:textId="77777777" w:rsidR="00E26F33" w:rsidRPr="00E26F33" w:rsidRDefault="00E26F33" w:rsidP="00E26F33">
            <w:r w:rsidRPr="00E26F33">
              <w:t>PLA or Carbon Fiber</w:t>
            </w:r>
          </w:p>
        </w:tc>
        <w:tc>
          <w:tcPr>
            <w:tcW w:w="0" w:type="auto"/>
            <w:vAlign w:val="center"/>
            <w:hideMark/>
          </w:tcPr>
          <w:p w14:paraId="4C955D3B" w14:textId="77777777" w:rsidR="00E26F33" w:rsidRPr="00E26F33" w:rsidRDefault="00E26F33" w:rsidP="00E26F33">
            <w:r w:rsidRPr="00E26F33">
              <w:t>Access panel with cutouts</w:t>
            </w:r>
          </w:p>
        </w:tc>
      </w:tr>
      <w:tr w:rsidR="00E26F33" w:rsidRPr="00E26F33" w14:paraId="523BF726" w14:textId="77777777" w:rsidTr="00E26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851C" w14:textId="77777777" w:rsidR="00E26F33" w:rsidRPr="00E26F33" w:rsidRDefault="00E26F33" w:rsidP="00E26F33">
            <w:r w:rsidRPr="00E26F33">
              <w:t>Binary Tree Button Panel</w:t>
            </w:r>
          </w:p>
        </w:tc>
        <w:tc>
          <w:tcPr>
            <w:tcW w:w="0" w:type="auto"/>
            <w:vAlign w:val="center"/>
            <w:hideMark/>
          </w:tcPr>
          <w:p w14:paraId="3B03693A" w14:textId="77777777" w:rsidR="00E26F33" w:rsidRPr="00E26F33" w:rsidRDefault="00E26F33" w:rsidP="00E26F33">
            <w:r w:rsidRPr="00E26F33">
              <w:t>PLA or Acrylic</w:t>
            </w:r>
          </w:p>
        </w:tc>
        <w:tc>
          <w:tcPr>
            <w:tcW w:w="0" w:type="auto"/>
            <w:vAlign w:val="center"/>
            <w:hideMark/>
          </w:tcPr>
          <w:p w14:paraId="0CE898D6" w14:textId="77777777" w:rsidR="00E26F33" w:rsidRPr="00E26F33" w:rsidRDefault="00E26F33" w:rsidP="00E26F33">
            <w:r w:rsidRPr="00E26F33">
              <w:t>Separate button mount with LEDs</w:t>
            </w:r>
          </w:p>
        </w:tc>
      </w:tr>
      <w:tr w:rsidR="00E26F33" w:rsidRPr="00E26F33" w14:paraId="504B6C87" w14:textId="77777777" w:rsidTr="00E26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497D" w14:textId="77777777" w:rsidR="00E26F33" w:rsidRPr="00E26F33" w:rsidRDefault="00E26F33" w:rsidP="00E26F33">
            <w:r w:rsidRPr="00E26F33">
              <w:t>Metal Rods</w:t>
            </w:r>
          </w:p>
        </w:tc>
        <w:tc>
          <w:tcPr>
            <w:tcW w:w="0" w:type="auto"/>
            <w:vAlign w:val="center"/>
            <w:hideMark/>
          </w:tcPr>
          <w:p w14:paraId="516134B3" w14:textId="77777777" w:rsidR="00E26F33" w:rsidRPr="00E26F33" w:rsidRDefault="00E26F33" w:rsidP="00E26F33">
            <w:r w:rsidRPr="00E26F33">
              <w:t>Steel or Aluminum</w:t>
            </w:r>
          </w:p>
        </w:tc>
        <w:tc>
          <w:tcPr>
            <w:tcW w:w="0" w:type="auto"/>
            <w:vAlign w:val="center"/>
            <w:hideMark/>
          </w:tcPr>
          <w:p w14:paraId="192F8D46" w14:textId="77777777" w:rsidR="00E26F33" w:rsidRPr="00E26F33" w:rsidRDefault="00E26F33" w:rsidP="00E26F33">
            <w:r w:rsidRPr="00E26F33">
              <w:t>Inserted into shell for reinforcement</w:t>
            </w:r>
          </w:p>
        </w:tc>
      </w:tr>
      <w:tr w:rsidR="00E26F33" w:rsidRPr="00E26F33" w14:paraId="5E7F8F04" w14:textId="77777777" w:rsidTr="00E26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F566C" w14:textId="77777777" w:rsidR="00E26F33" w:rsidRPr="00E26F33" w:rsidRDefault="00E26F33" w:rsidP="00E26F33">
            <w:r w:rsidRPr="00E26F33">
              <w:t>Sliding Bolt Lock Bar</w:t>
            </w:r>
          </w:p>
        </w:tc>
        <w:tc>
          <w:tcPr>
            <w:tcW w:w="0" w:type="auto"/>
            <w:vAlign w:val="center"/>
            <w:hideMark/>
          </w:tcPr>
          <w:p w14:paraId="2DF37634" w14:textId="77777777" w:rsidR="00E26F33" w:rsidRPr="00E26F33" w:rsidRDefault="00E26F33" w:rsidP="00E26F33">
            <w:r w:rsidRPr="00E26F33">
              <w:t>Aluminum or CF-PLA</w:t>
            </w:r>
          </w:p>
        </w:tc>
        <w:tc>
          <w:tcPr>
            <w:tcW w:w="0" w:type="auto"/>
            <w:vAlign w:val="center"/>
            <w:hideMark/>
          </w:tcPr>
          <w:p w14:paraId="700A843A" w14:textId="77777777" w:rsidR="00E26F33" w:rsidRPr="00E26F33" w:rsidRDefault="00E26F33" w:rsidP="00E26F33">
            <w:r w:rsidRPr="00E26F33">
              <w:t>Servo-actuated locking bar</w:t>
            </w:r>
          </w:p>
        </w:tc>
      </w:tr>
      <w:tr w:rsidR="00E26F33" w:rsidRPr="00E26F33" w14:paraId="53C82AA9" w14:textId="77777777" w:rsidTr="00E26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86A9" w14:textId="77777777" w:rsidR="00E26F33" w:rsidRPr="00E26F33" w:rsidRDefault="00E26F33" w:rsidP="00E26F33">
            <w:r w:rsidRPr="00E26F33">
              <w:t>Servo Motor</w:t>
            </w:r>
          </w:p>
        </w:tc>
        <w:tc>
          <w:tcPr>
            <w:tcW w:w="0" w:type="auto"/>
            <w:vAlign w:val="center"/>
            <w:hideMark/>
          </w:tcPr>
          <w:p w14:paraId="02A0E50E" w14:textId="77777777" w:rsidR="00E26F33" w:rsidRPr="00E26F33" w:rsidRDefault="00E26F33" w:rsidP="00E26F33">
            <w:r w:rsidRPr="00E26F33">
              <w:t>Metal gear, high torque</w:t>
            </w:r>
          </w:p>
        </w:tc>
        <w:tc>
          <w:tcPr>
            <w:tcW w:w="0" w:type="auto"/>
            <w:vAlign w:val="center"/>
            <w:hideMark/>
          </w:tcPr>
          <w:p w14:paraId="717FED86" w14:textId="77777777" w:rsidR="00E26F33" w:rsidRPr="00E26F33" w:rsidRDefault="00E26F33" w:rsidP="00E26F33">
            <w:r w:rsidRPr="00E26F33">
              <w:t>Controls locking mechanism</w:t>
            </w:r>
          </w:p>
        </w:tc>
      </w:tr>
      <w:tr w:rsidR="00E26F33" w:rsidRPr="00E26F33" w14:paraId="494403CA" w14:textId="77777777" w:rsidTr="00E26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9856A" w14:textId="77777777" w:rsidR="00E26F33" w:rsidRPr="00E26F33" w:rsidRDefault="00E26F33" w:rsidP="00E26F33">
            <w:r w:rsidRPr="00E26F33">
              <w:t>Hinges or Screws</w:t>
            </w:r>
          </w:p>
        </w:tc>
        <w:tc>
          <w:tcPr>
            <w:tcW w:w="0" w:type="auto"/>
            <w:vAlign w:val="center"/>
            <w:hideMark/>
          </w:tcPr>
          <w:p w14:paraId="0B1FFC31" w14:textId="77777777" w:rsidR="00E26F33" w:rsidRPr="00E26F33" w:rsidRDefault="00E26F33" w:rsidP="00E26F33">
            <w:r w:rsidRPr="00E26F33">
              <w:t>Metal</w:t>
            </w:r>
          </w:p>
        </w:tc>
        <w:tc>
          <w:tcPr>
            <w:tcW w:w="0" w:type="auto"/>
            <w:vAlign w:val="center"/>
            <w:hideMark/>
          </w:tcPr>
          <w:p w14:paraId="651A9E9E" w14:textId="77777777" w:rsidR="00E26F33" w:rsidRPr="00E26F33" w:rsidRDefault="00E26F33" w:rsidP="00E26F33">
            <w:r w:rsidRPr="00E26F33">
              <w:t>Attach door panel</w:t>
            </w:r>
          </w:p>
        </w:tc>
      </w:tr>
      <w:tr w:rsidR="00E26F33" w:rsidRPr="00E26F33" w14:paraId="0E79C292" w14:textId="77777777" w:rsidTr="00E26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247E7" w14:textId="77777777" w:rsidR="00E26F33" w:rsidRPr="00E26F33" w:rsidRDefault="00E26F33" w:rsidP="00E26F33">
            <w:r w:rsidRPr="00E26F33">
              <w:t>Wiring and Connectors</w:t>
            </w:r>
          </w:p>
        </w:tc>
        <w:tc>
          <w:tcPr>
            <w:tcW w:w="0" w:type="auto"/>
            <w:vAlign w:val="center"/>
            <w:hideMark/>
          </w:tcPr>
          <w:p w14:paraId="5C9D5BDB" w14:textId="77777777" w:rsidR="00E26F33" w:rsidRPr="00E26F33" w:rsidRDefault="00E26F33" w:rsidP="00E26F33">
            <w:r w:rsidRPr="00E26F33">
              <w:t>Various</w:t>
            </w:r>
          </w:p>
        </w:tc>
        <w:tc>
          <w:tcPr>
            <w:tcW w:w="0" w:type="auto"/>
            <w:vAlign w:val="center"/>
            <w:hideMark/>
          </w:tcPr>
          <w:p w14:paraId="1BD9D2D4" w14:textId="77777777" w:rsidR="00E26F33" w:rsidRPr="00E26F33" w:rsidRDefault="00E26F33" w:rsidP="00E26F33">
            <w:r w:rsidRPr="00E26F33">
              <w:t>LEDs, buttons, JST connectors</w:t>
            </w:r>
          </w:p>
        </w:tc>
      </w:tr>
      <w:tr w:rsidR="00E26F33" w:rsidRPr="00E26F33" w14:paraId="546360AD" w14:textId="77777777" w:rsidTr="00E26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0D50" w14:textId="77777777" w:rsidR="00E26F33" w:rsidRPr="00E26F33" w:rsidRDefault="00E26F33" w:rsidP="00E26F33">
            <w:r w:rsidRPr="00E26F33"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184DB1B2" w14:textId="77777777" w:rsidR="00E26F33" w:rsidRPr="00E26F33" w:rsidRDefault="00E26F33" w:rsidP="00E26F33">
            <w:r w:rsidRPr="00E26F33">
              <w:t>Arduino or compatible</w:t>
            </w:r>
          </w:p>
        </w:tc>
        <w:tc>
          <w:tcPr>
            <w:tcW w:w="0" w:type="auto"/>
            <w:vAlign w:val="center"/>
            <w:hideMark/>
          </w:tcPr>
          <w:p w14:paraId="77A6C869" w14:textId="77777777" w:rsidR="00E26F33" w:rsidRPr="00E26F33" w:rsidRDefault="00E26F33" w:rsidP="00E26F33">
            <w:r w:rsidRPr="00E26F33">
              <w:t>Controls logic and servo</w:t>
            </w:r>
          </w:p>
        </w:tc>
      </w:tr>
    </w:tbl>
    <w:p w14:paraId="0380A27F" w14:textId="77777777" w:rsidR="00E26F33" w:rsidRPr="00E26F33" w:rsidRDefault="00211471" w:rsidP="00E26F33">
      <w:r w:rsidRPr="00E26F33">
        <w:rPr>
          <w:noProof/>
        </w:rPr>
        <w:pict w14:anchorId="2B8109DA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78E686D9" w14:textId="77777777" w:rsidR="00E26F33" w:rsidRPr="00E26F33" w:rsidRDefault="00E26F33" w:rsidP="00E26F33">
      <w:pPr>
        <w:rPr>
          <w:b/>
          <w:bCs/>
        </w:rPr>
      </w:pPr>
      <w:r w:rsidRPr="00E26F33">
        <w:rPr>
          <w:b/>
          <w:bCs/>
        </w:rPr>
        <w:t>5. Recommendations</w:t>
      </w:r>
    </w:p>
    <w:p w14:paraId="3ED0332F" w14:textId="77777777" w:rsidR="00E26F33" w:rsidRPr="00E26F33" w:rsidRDefault="00E26F33" w:rsidP="00E26F33">
      <w:pPr>
        <w:numPr>
          <w:ilvl w:val="0"/>
          <w:numId w:val="18"/>
        </w:numPr>
      </w:pPr>
      <w:r w:rsidRPr="00E26F33">
        <w:t>Start by printing the single-piece PLA prototype to test fit and mechanism.</w:t>
      </w:r>
    </w:p>
    <w:p w14:paraId="544871C2" w14:textId="77777777" w:rsidR="00E26F33" w:rsidRPr="00E26F33" w:rsidRDefault="00E26F33" w:rsidP="00E26F33">
      <w:pPr>
        <w:numPr>
          <w:ilvl w:val="0"/>
          <w:numId w:val="18"/>
        </w:numPr>
      </w:pPr>
      <w:r w:rsidRPr="00E26F33">
        <w:t>Gradually upgrade to carbon fiber filament and metal reinforcement.</w:t>
      </w:r>
    </w:p>
    <w:p w14:paraId="7A40F797" w14:textId="77777777" w:rsidR="00E26F33" w:rsidRPr="00E26F33" w:rsidRDefault="00E26F33" w:rsidP="00E26F33">
      <w:pPr>
        <w:numPr>
          <w:ilvl w:val="0"/>
          <w:numId w:val="18"/>
        </w:numPr>
      </w:pPr>
      <w:r w:rsidRPr="00E26F33">
        <w:t>Use high-torque servo motors for reliable locking.</w:t>
      </w:r>
    </w:p>
    <w:p w14:paraId="29674D13" w14:textId="77777777" w:rsidR="00E26F33" w:rsidRPr="00E26F33" w:rsidRDefault="00E26F33" w:rsidP="00E26F33">
      <w:pPr>
        <w:numPr>
          <w:ilvl w:val="0"/>
          <w:numId w:val="18"/>
        </w:numPr>
      </w:pPr>
      <w:r w:rsidRPr="00E26F33">
        <w:lastRenderedPageBreak/>
        <w:t>Carefully plan wiring paths inside printed channels to avoid pinching.</w:t>
      </w:r>
    </w:p>
    <w:p w14:paraId="7B04970F" w14:textId="77777777" w:rsidR="00E26F33" w:rsidRPr="00E26F33" w:rsidRDefault="00E26F33" w:rsidP="00E26F33">
      <w:pPr>
        <w:numPr>
          <w:ilvl w:val="0"/>
          <w:numId w:val="18"/>
        </w:numPr>
      </w:pPr>
      <w:r w:rsidRPr="00E26F33">
        <w:t>Secure mechanical parts firmly with screws or brackets for durability.</w:t>
      </w:r>
    </w:p>
    <w:p w14:paraId="168E476C" w14:textId="3135D17F" w:rsidR="00664B02" w:rsidRDefault="00664B02"/>
    <w:sectPr w:rsidR="00664B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1B7693"/>
    <w:multiLevelType w:val="multilevel"/>
    <w:tmpl w:val="736A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6736E"/>
    <w:multiLevelType w:val="multilevel"/>
    <w:tmpl w:val="3F7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2672F"/>
    <w:multiLevelType w:val="multilevel"/>
    <w:tmpl w:val="7330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21A54"/>
    <w:multiLevelType w:val="multilevel"/>
    <w:tmpl w:val="979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81BFD"/>
    <w:multiLevelType w:val="multilevel"/>
    <w:tmpl w:val="E278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D2EDA"/>
    <w:multiLevelType w:val="multilevel"/>
    <w:tmpl w:val="15F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F48BF"/>
    <w:multiLevelType w:val="multilevel"/>
    <w:tmpl w:val="3816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01AE2"/>
    <w:multiLevelType w:val="multilevel"/>
    <w:tmpl w:val="1B40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C2195"/>
    <w:multiLevelType w:val="multilevel"/>
    <w:tmpl w:val="F75E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6337">
    <w:abstractNumId w:val="8"/>
  </w:num>
  <w:num w:numId="2" w16cid:durableId="387262415">
    <w:abstractNumId w:val="6"/>
  </w:num>
  <w:num w:numId="3" w16cid:durableId="72431444">
    <w:abstractNumId w:val="5"/>
  </w:num>
  <w:num w:numId="4" w16cid:durableId="1375276069">
    <w:abstractNumId w:val="4"/>
  </w:num>
  <w:num w:numId="5" w16cid:durableId="1668744784">
    <w:abstractNumId w:val="7"/>
  </w:num>
  <w:num w:numId="6" w16cid:durableId="1764759149">
    <w:abstractNumId w:val="3"/>
  </w:num>
  <w:num w:numId="7" w16cid:durableId="1542983821">
    <w:abstractNumId w:val="2"/>
  </w:num>
  <w:num w:numId="8" w16cid:durableId="1844083640">
    <w:abstractNumId w:val="1"/>
  </w:num>
  <w:num w:numId="9" w16cid:durableId="1896306631">
    <w:abstractNumId w:val="0"/>
  </w:num>
  <w:num w:numId="10" w16cid:durableId="1486581734">
    <w:abstractNumId w:val="12"/>
  </w:num>
  <w:num w:numId="11" w16cid:durableId="1663854569">
    <w:abstractNumId w:val="9"/>
  </w:num>
  <w:num w:numId="12" w16cid:durableId="279726547">
    <w:abstractNumId w:val="10"/>
  </w:num>
  <w:num w:numId="13" w16cid:durableId="368456814">
    <w:abstractNumId w:val="17"/>
  </w:num>
  <w:num w:numId="14" w16cid:durableId="363947649">
    <w:abstractNumId w:val="14"/>
  </w:num>
  <w:num w:numId="15" w16cid:durableId="1352075272">
    <w:abstractNumId w:val="11"/>
  </w:num>
  <w:num w:numId="16" w16cid:durableId="1896620276">
    <w:abstractNumId w:val="15"/>
  </w:num>
  <w:num w:numId="17" w16cid:durableId="518356401">
    <w:abstractNumId w:val="16"/>
  </w:num>
  <w:num w:numId="18" w16cid:durableId="6808599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1471"/>
    <w:rsid w:val="0029639D"/>
    <w:rsid w:val="00326F90"/>
    <w:rsid w:val="00664B02"/>
    <w:rsid w:val="00AA1D8D"/>
    <w:rsid w:val="00B47730"/>
    <w:rsid w:val="00CB0664"/>
    <w:rsid w:val="00DA6AC8"/>
    <w:rsid w:val="00E0677C"/>
    <w:rsid w:val="00E26F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EB1B7"/>
  <w14:defaultImageDpi w14:val="300"/>
  <w15:docId w15:val="{AEDFBF7F-C2AA-5346-9255-57A4FC2B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Quintero</cp:lastModifiedBy>
  <cp:revision>2</cp:revision>
  <dcterms:created xsi:type="dcterms:W3CDTF">2025-06-11T19:59:00Z</dcterms:created>
  <dcterms:modified xsi:type="dcterms:W3CDTF">2025-06-11T19:59:00Z</dcterms:modified>
  <cp:category/>
</cp:coreProperties>
</file>