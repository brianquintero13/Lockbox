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0A80" w14:textId="77777777" w:rsidR="00637654" w:rsidRPr="0057508D" w:rsidRDefault="00000000">
      <w:pPr>
        <w:pStyle w:val="Title"/>
        <w:rPr>
          <w:rFonts w:ascii="Aptos" w:hAnsi="Aptos" w:cs="Times New Roman"/>
          <w:sz w:val="40"/>
          <w:szCs w:val="40"/>
        </w:rPr>
      </w:pPr>
      <w:r w:rsidRPr="0057508D">
        <w:rPr>
          <w:rFonts w:ascii="Aptos" w:hAnsi="Aptos" w:cs="Times New Roman"/>
          <w:sz w:val="40"/>
          <w:szCs w:val="40"/>
        </w:rPr>
        <w:t>Secure Lockbox with Binary Tree-Based Algorithmic Access</w:t>
      </w:r>
    </w:p>
    <w:p w14:paraId="15D18986" w14:textId="77777777" w:rsidR="00637654" w:rsidRPr="0057508D" w:rsidRDefault="00000000">
      <w:pPr>
        <w:pStyle w:val="Heading1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Overview</w:t>
      </w:r>
    </w:p>
    <w:p w14:paraId="229595ED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This project is a secure lockbox that opens only after a correct sequence of button presses, following a binary tree-based authentication algorithm. The system is enhanced with LED indicators, a servo-controlled dual deadbolt locking mechanism, and reinforced with metal components using carbon fiber PLA prints. It integrates hardware and software principles from embedded systems, data structures, and physical security.</w:t>
      </w:r>
    </w:p>
    <w:p w14:paraId="5FA55A12" w14:textId="77777777" w:rsidR="00637654" w:rsidRPr="0057508D" w:rsidRDefault="00000000">
      <w:pPr>
        <w:pStyle w:val="Heading1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Project Workflow</w:t>
      </w:r>
    </w:p>
    <w:p w14:paraId="657D4E7C" w14:textId="77777777" w:rsidR="00637654" w:rsidRPr="0057508D" w:rsidRDefault="00000000">
      <w:pPr>
        <w:pStyle w:val="Heading2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1. Lockbox Design and Construction</w:t>
      </w:r>
    </w:p>
    <w:p w14:paraId="1338E51C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 xml:space="preserve">• Design and laser </w:t>
      </w:r>
      <w:proofErr w:type="gramStart"/>
      <w:r w:rsidRPr="0057508D">
        <w:rPr>
          <w:rFonts w:ascii="Aptos" w:hAnsi="Aptos" w:cs="Times New Roman"/>
          <w:sz w:val="24"/>
          <w:szCs w:val="24"/>
        </w:rPr>
        <w:t>cut</w:t>
      </w:r>
      <w:proofErr w:type="gramEnd"/>
      <w:r w:rsidRPr="0057508D">
        <w:rPr>
          <w:rFonts w:ascii="Aptos" w:hAnsi="Aptos" w:cs="Times New Roman"/>
          <w:sz w:val="24"/>
          <w:szCs w:val="24"/>
        </w:rPr>
        <w:t xml:space="preserve"> or 3D print the lockbox panels (dimensions: 9in x 7in x 9in).</w:t>
      </w:r>
      <w:r w:rsidRPr="0057508D">
        <w:rPr>
          <w:rFonts w:ascii="Aptos" w:hAnsi="Aptos" w:cs="Times New Roman"/>
          <w:sz w:val="24"/>
          <w:szCs w:val="24"/>
        </w:rPr>
        <w:br/>
        <w:t>• Reinforce the box with embedded steel plates or rods in the frame.</w:t>
      </w:r>
      <w:r w:rsidRPr="0057508D">
        <w:rPr>
          <w:rFonts w:ascii="Aptos" w:hAnsi="Aptos" w:cs="Times New Roman"/>
          <w:sz w:val="24"/>
          <w:szCs w:val="24"/>
        </w:rPr>
        <w:br/>
        <w:t>• Use carbon fiber PLA for strength and durability in printed components.</w:t>
      </w:r>
    </w:p>
    <w:p w14:paraId="08BA1288" w14:textId="77777777" w:rsidR="00637654" w:rsidRPr="0057508D" w:rsidRDefault="00000000">
      <w:pPr>
        <w:pStyle w:val="Heading2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2. Locking Mechanism: Dual Deadbolt Rods</w:t>
      </w:r>
    </w:p>
    <w:p w14:paraId="65659716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Two steel or reinforced carbon fiber rods slide sideways to lock/unlock the box.</w:t>
      </w:r>
      <w:r w:rsidRPr="0057508D">
        <w:rPr>
          <w:rFonts w:ascii="Aptos" w:hAnsi="Aptos" w:cs="Times New Roman"/>
          <w:sz w:val="24"/>
          <w:szCs w:val="24"/>
        </w:rPr>
        <w:br/>
        <w:t>• Controlled by two servo motors for strength and redundancy.</w:t>
      </w:r>
      <w:r w:rsidRPr="0057508D">
        <w:rPr>
          <w:rFonts w:ascii="Aptos" w:hAnsi="Aptos" w:cs="Times New Roman"/>
          <w:sz w:val="24"/>
          <w:szCs w:val="24"/>
        </w:rPr>
        <w:br/>
        <w:t>• Rods slide into metal brackets embedded in the side walls.</w:t>
      </w:r>
      <w:r w:rsidRPr="0057508D">
        <w:rPr>
          <w:rFonts w:ascii="Aptos" w:hAnsi="Aptos" w:cs="Times New Roman"/>
          <w:sz w:val="24"/>
          <w:szCs w:val="24"/>
        </w:rPr>
        <w:br/>
        <w:t>• Servo horns and printed sliders push/pull the rods via guides.</w:t>
      </w:r>
      <w:r w:rsidRPr="0057508D">
        <w:rPr>
          <w:rFonts w:ascii="Aptos" w:hAnsi="Aptos" w:cs="Times New Roman"/>
          <w:sz w:val="24"/>
          <w:szCs w:val="24"/>
        </w:rPr>
        <w:br/>
        <w:t>• Optional: add spring-loading for fail-safe locking when unpowered.</w:t>
      </w:r>
    </w:p>
    <w:p w14:paraId="0562233A" w14:textId="77777777" w:rsidR="00637654" w:rsidRPr="0057508D" w:rsidRDefault="00000000">
      <w:pPr>
        <w:pStyle w:val="Heading2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3. Binary Tree-Based Input Panel</w:t>
      </w:r>
    </w:p>
    <w:p w14:paraId="20EE21B1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Construct a physical binary tree with momentary pushbuttons as nodes.</w:t>
      </w:r>
      <w:r w:rsidRPr="0057508D">
        <w:rPr>
          <w:rFonts w:ascii="Aptos" w:hAnsi="Aptos" w:cs="Times New Roman"/>
          <w:sz w:val="24"/>
          <w:szCs w:val="24"/>
        </w:rPr>
        <w:br/>
        <w:t>• Arrange buttons in a branching layout (3-4 levels deep).</w:t>
      </w:r>
      <w:r w:rsidRPr="0057508D">
        <w:rPr>
          <w:rFonts w:ascii="Aptos" w:hAnsi="Aptos" w:cs="Times New Roman"/>
          <w:sz w:val="24"/>
          <w:szCs w:val="24"/>
        </w:rPr>
        <w:br/>
        <w:t>• Each press lights up the next two buttons (via LEDs).</w:t>
      </w:r>
      <w:r w:rsidRPr="0057508D">
        <w:rPr>
          <w:rFonts w:ascii="Aptos" w:hAnsi="Aptos" w:cs="Times New Roman"/>
          <w:sz w:val="24"/>
          <w:szCs w:val="24"/>
        </w:rPr>
        <w:br/>
        <w:t>• Only one correct path through the tree (e.g., Node 0 → 2 → 5 → 6) will unlock the safe.</w:t>
      </w:r>
      <w:r w:rsidRPr="0057508D">
        <w:rPr>
          <w:rFonts w:ascii="Aptos" w:hAnsi="Aptos" w:cs="Times New Roman"/>
          <w:sz w:val="24"/>
          <w:szCs w:val="24"/>
        </w:rPr>
        <w:br/>
        <w:t>• Incorrect sequence resets the input state.</w:t>
      </w:r>
    </w:p>
    <w:p w14:paraId="6A8F50ED" w14:textId="77777777" w:rsidR="00637654" w:rsidRPr="0057508D" w:rsidRDefault="00000000">
      <w:pPr>
        <w:pStyle w:val="Heading2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4. Electronics and Microcontroller Setup</w:t>
      </w:r>
    </w:p>
    <w:p w14:paraId="172074D5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Use an Arduino Nano, Uno, or ESP32 microcontroller (ESP32 recommended).</w:t>
      </w:r>
      <w:r w:rsidRPr="0057508D">
        <w:rPr>
          <w:rFonts w:ascii="Aptos" w:hAnsi="Aptos" w:cs="Times New Roman"/>
          <w:sz w:val="24"/>
          <w:szCs w:val="24"/>
        </w:rPr>
        <w:br/>
        <w:t>• Connect each button to a digital input pin with a pull-up or pull-down resistor.</w:t>
      </w:r>
      <w:r w:rsidRPr="0057508D">
        <w:rPr>
          <w:rFonts w:ascii="Aptos" w:hAnsi="Aptos" w:cs="Times New Roman"/>
          <w:sz w:val="24"/>
          <w:szCs w:val="24"/>
        </w:rPr>
        <w:br/>
        <w:t>• LEDs are connected to output pins to show progress or reset states.</w:t>
      </w:r>
      <w:r w:rsidRPr="0057508D">
        <w:rPr>
          <w:rFonts w:ascii="Aptos" w:hAnsi="Aptos" w:cs="Times New Roman"/>
          <w:sz w:val="24"/>
          <w:szCs w:val="24"/>
        </w:rPr>
        <w:br/>
        <w:t>• Servos connected to PWM-capable digital pins.</w:t>
      </w:r>
      <w:r w:rsidRPr="0057508D">
        <w:rPr>
          <w:rFonts w:ascii="Aptos" w:hAnsi="Aptos" w:cs="Times New Roman"/>
          <w:sz w:val="24"/>
          <w:szCs w:val="24"/>
        </w:rPr>
        <w:br/>
      </w:r>
      <w:r w:rsidRPr="0057508D">
        <w:rPr>
          <w:rFonts w:ascii="Aptos" w:hAnsi="Aptos" w:cs="Times New Roman"/>
          <w:sz w:val="24"/>
          <w:szCs w:val="24"/>
        </w:rPr>
        <w:lastRenderedPageBreak/>
        <w:t>• Optional: add a buzzer or display for error/success feedback.</w:t>
      </w:r>
      <w:r w:rsidRPr="0057508D">
        <w:rPr>
          <w:rFonts w:ascii="Aptos" w:hAnsi="Aptos" w:cs="Times New Roman"/>
          <w:sz w:val="24"/>
          <w:szCs w:val="24"/>
        </w:rPr>
        <w:br/>
        <w:t>• Use clean wire routing and soldered headers for reliability.</w:t>
      </w:r>
    </w:p>
    <w:p w14:paraId="532ED5F6" w14:textId="77777777" w:rsidR="00637654" w:rsidRPr="0057508D" w:rsidRDefault="00000000">
      <w:pPr>
        <w:pStyle w:val="Heading2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5. Programming Logic</w:t>
      </w:r>
    </w:p>
    <w:p w14:paraId="46D31C41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Store the valid input sequence as an array of node/button IDs.</w:t>
      </w:r>
      <w:r w:rsidRPr="0057508D">
        <w:rPr>
          <w:rFonts w:ascii="Aptos" w:hAnsi="Aptos" w:cs="Times New Roman"/>
          <w:sz w:val="24"/>
          <w:szCs w:val="24"/>
        </w:rPr>
        <w:br/>
        <w:t>• Track progress using a counter.</w:t>
      </w:r>
      <w:r w:rsidRPr="0057508D">
        <w:rPr>
          <w:rFonts w:ascii="Aptos" w:hAnsi="Aptos" w:cs="Times New Roman"/>
          <w:sz w:val="24"/>
          <w:szCs w:val="24"/>
        </w:rPr>
        <w:br/>
        <w:t>• If the user presses the correct next button, increment the counter.</w:t>
      </w:r>
      <w:r w:rsidRPr="0057508D">
        <w:rPr>
          <w:rFonts w:ascii="Aptos" w:hAnsi="Aptos" w:cs="Times New Roman"/>
          <w:sz w:val="24"/>
          <w:szCs w:val="24"/>
        </w:rPr>
        <w:br/>
        <w:t>• If the sequence is complete, activate the unlock function.</w:t>
      </w:r>
      <w:r w:rsidRPr="0057508D">
        <w:rPr>
          <w:rFonts w:ascii="Aptos" w:hAnsi="Aptos" w:cs="Times New Roman"/>
          <w:sz w:val="24"/>
          <w:szCs w:val="24"/>
        </w:rPr>
        <w:br/>
        <w:t>• If an incorrect button is pressed, reset to the beginning and signal with LEDs.</w:t>
      </w:r>
      <w:r w:rsidRPr="0057508D">
        <w:rPr>
          <w:rFonts w:ascii="Aptos" w:hAnsi="Aptos" w:cs="Times New Roman"/>
          <w:sz w:val="24"/>
          <w:szCs w:val="24"/>
        </w:rPr>
        <w:br/>
        <w:t>• Debounce all inputs in code to avoid false triggers.</w:t>
      </w:r>
    </w:p>
    <w:p w14:paraId="2BEFB3F2" w14:textId="77777777" w:rsidR="00637654" w:rsidRPr="0057508D" w:rsidRDefault="00000000">
      <w:pPr>
        <w:pStyle w:val="Heading3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Sample Arduino Pseudocode</w:t>
      </w:r>
    </w:p>
    <w:p w14:paraId="25D70596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const int path[] = {0, 2, 5, 6};</w:t>
      </w:r>
      <w:r w:rsidRPr="0057508D">
        <w:rPr>
          <w:rFonts w:ascii="Aptos" w:hAnsi="Aptos" w:cs="Times New Roman"/>
          <w:sz w:val="24"/>
          <w:szCs w:val="24"/>
        </w:rPr>
        <w:br/>
        <w:t>int currentStep = 0;</w:t>
      </w:r>
      <w:r w:rsidRPr="0057508D">
        <w:rPr>
          <w:rFonts w:ascii="Aptos" w:hAnsi="Aptos" w:cs="Times New Roman"/>
          <w:sz w:val="24"/>
          <w:szCs w:val="24"/>
        </w:rPr>
        <w:br/>
      </w:r>
      <w:r w:rsidRPr="0057508D">
        <w:rPr>
          <w:rFonts w:ascii="Aptos" w:hAnsi="Aptos" w:cs="Times New Roman"/>
          <w:sz w:val="24"/>
          <w:szCs w:val="24"/>
        </w:rPr>
        <w:br/>
        <w:t>void loop() {</w:t>
      </w:r>
      <w:r w:rsidRPr="0057508D">
        <w:rPr>
          <w:rFonts w:ascii="Aptos" w:hAnsi="Aptos" w:cs="Times New Roman"/>
          <w:sz w:val="24"/>
          <w:szCs w:val="24"/>
        </w:rPr>
        <w:br/>
        <w:t xml:space="preserve">  for (int i = 0; i &lt; totalButtons; i++)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if (digitalRead(buttonPins[i]) == HIGH)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if (i == path[currentStep])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currentStep++;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lightUpLED(i);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if (currentStep == sizeof(path)/sizeof(int))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  unlockSafe();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}</w:t>
      </w:r>
      <w:r w:rsidRPr="0057508D">
        <w:rPr>
          <w:rFonts w:ascii="Aptos" w:hAnsi="Aptos" w:cs="Times New Roman"/>
          <w:sz w:val="24"/>
          <w:szCs w:val="24"/>
        </w:rPr>
        <w:br/>
        <w:t xml:space="preserve">      } else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currentStep = 0;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resetLEDs();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}</w:t>
      </w:r>
      <w:r w:rsidRPr="0057508D">
        <w:rPr>
          <w:rFonts w:ascii="Aptos" w:hAnsi="Aptos" w:cs="Times New Roman"/>
          <w:sz w:val="24"/>
          <w:szCs w:val="24"/>
        </w:rPr>
        <w:br/>
        <w:t xml:space="preserve">    }</w:t>
      </w:r>
      <w:r w:rsidRPr="0057508D">
        <w:rPr>
          <w:rFonts w:ascii="Aptos" w:hAnsi="Aptos" w:cs="Times New Roman"/>
          <w:sz w:val="24"/>
          <w:szCs w:val="24"/>
        </w:rPr>
        <w:br/>
        <w:t xml:space="preserve">  }</w:t>
      </w:r>
      <w:r w:rsidRPr="0057508D">
        <w:rPr>
          <w:rFonts w:ascii="Aptos" w:hAnsi="Aptos" w:cs="Times New Roman"/>
          <w:sz w:val="24"/>
          <w:szCs w:val="24"/>
        </w:rPr>
        <w:br/>
        <w:t>}</w:t>
      </w:r>
    </w:p>
    <w:p w14:paraId="44FE0796" w14:textId="77777777" w:rsidR="00637654" w:rsidRPr="0057508D" w:rsidRDefault="00000000">
      <w:pPr>
        <w:pStyle w:val="Heading2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6. Final Assembly</w:t>
      </w:r>
    </w:p>
    <w:p w14:paraId="6075D2E4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Mount electronics and servo locking system securely inside the box.</w:t>
      </w:r>
      <w:r w:rsidRPr="0057508D">
        <w:rPr>
          <w:rFonts w:ascii="Aptos" w:hAnsi="Aptos" w:cs="Times New Roman"/>
          <w:sz w:val="24"/>
          <w:szCs w:val="24"/>
        </w:rPr>
        <w:br/>
        <w:t>• Route wires safely and test each component individually.</w:t>
      </w:r>
      <w:r w:rsidRPr="0057508D">
        <w:rPr>
          <w:rFonts w:ascii="Aptos" w:hAnsi="Aptos" w:cs="Times New Roman"/>
          <w:sz w:val="24"/>
          <w:szCs w:val="24"/>
        </w:rPr>
        <w:br/>
        <w:t>• Embed steel or aluminum support into critical components.</w:t>
      </w:r>
      <w:r w:rsidRPr="0057508D">
        <w:rPr>
          <w:rFonts w:ascii="Aptos" w:hAnsi="Aptos" w:cs="Times New Roman"/>
          <w:sz w:val="24"/>
          <w:szCs w:val="24"/>
        </w:rPr>
        <w:br/>
        <w:t>• Final test of sequence logic and mechanical locking.</w:t>
      </w:r>
      <w:r w:rsidRPr="0057508D">
        <w:rPr>
          <w:rFonts w:ascii="Aptos" w:hAnsi="Aptos" w:cs="Times New Roman"/>
          <w:sz w:val="24"/>
          <w:szCs w:val="24"/>
        </w:rPr>
        <w:br/>
        <w:t>• Optionally enclose electronics in a separate compartment.</w:t>
      </w:r>
    </w:p>
    <w:p w14:paraId="23286705" w14:textId="77777777" w:rsidR="00637654" w:rsidRPr="0057508D" w:rsidRDefault="00000000">
      <w:pPr>
        <w:pStyle w:val="Heading1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lastRenderedPageBreak/>
        <w:t>Next Steps</w:t>
      </w:r>
    </w:p>
    <w:p w14:paraId="6004FDC3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Finalize microcontroller selection.</w:t>
      </w:r>
      <w:r w:rsidRPr="0057508D">
        <w:rPr>
          <w:rFonts w:ascii="Aptos" w:hAnsi="Aptos" w:cs="Times New Roman"/>
          <w:sz w:val="24"/>
          <w:szCs w:val="24"/>
        </w:rPr>
        <w:br/>
        <w:t>• Design and fabricate the binary tree panel.</w:t>
      </w:r>
      <w:r w:rsidRPr="0057508D">
        <w:rPr>
          <w:rFonts w:ascii="Aptos" w:hAnsi="Aptos" w:cs="Times New Roman"/>
          <w:sz w:val="24"/>
          <w:szCs w:val="24"/>
        </w:rPr>
        <w:br/>
        <w:t>• Prototype and test button matrix with LEDs.</w:t>
      </w:r>
      <w:r w:rsidRPr="0057508D">
        <w:rPr>
          <w:rFonts w:ascii="Aptos" w:hAnsi="Aptos" w:cs="Times New Roman"/>
          <w:sz w:val="24"/>
          <w:szCs w:val="24"/>
        </w:rPr>
        <w:br/>
        <w:t>• Assemble locking mechanism with metal rods.</w:t>
      </w:r>
      <w:r w:rsidRPr="0057508D">
        <w:rPr>
          <w:rFonts w:ascii="Aptos" w:hAnsi="Aptos" w:cs="Times New Roman"/>
          <w:sz w:val="24"/>
          <w:szCs w:val="24"/>
        </w:rPr>
        <w:br/>
        <w:t>• Test full integration of input logic and servo output.</w:t>
      </w:r>
      <w:r w:rsidRPr="0057508D">
        <w:rPr>
          <w:rFonts w:ascii="Aptos" w:hAnsi="Aptos" w:cs="Times New Roman"/>
          <w:sz w:val="24"/>
          <w:szCs w:val="24"/>
        </w:rPr>
        <w:br/>
        <w:t xml:space="preserve">• Ensure enclosure is </w:t>
      </w:r>
      <w:proofErr w:type="gramStart"/>
      <w:r w:rsidRPr="0057508D">
        <w:rPr>
          <w:rFonts w:ascii="Aptos" w:hAnsi="Aptos" w:cs="Times New Roman"/>
          <w:sz w:val="24"/>
          <w:szCs w:val="24"/>
        </w:rPr>
        <w:t>tamper-resistant</w:t>
      </w:r>
      <w:proofErr w:type="gramEnd"/>
      <w:r w:rsidRPr="0057508D">
        <w:rPr>
          <w:rFonts w:ascii="Aptos" w:hAnsi="Aptos" w:cs="Times New Roman"/>
          <w:sz w:val="24"/>
          <w:szCs w:val="24"/>
        </w:rPr>
        <w:t>.</w:t>
      </w:r>
    </w:p>
    <w:p w14:paraId="3A87FE9A" w14:textId="77777777" w:rsidR="00637654" w:rsidRPr="0057508D" w:rsidRDefault="00000000">
      <w:pPr>
        <w:pStyle w:val="Heading1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7. Wiring Diagrams</w:t>
      </w:r>
    </w:p>
    <w:p w14:paraId="0E3F2ED8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This section outlines the connections between the microcontroller, buttons, LEDs, and servos. Use proper wire management and color-coded wires where possible.</w:t>
      </w:r>
    </w:p>
    <w:p w14:paraId="28F4C03B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• Each button is connected to a digital input pin with a pull-down resistor (~10kΩ).</w:t>
      </w:r>
      <w:r w:rsidRPr="0057508D">
        <w:rPr>
          <w:rFonts w:ascii="Aptos" w:hAnsi="Aptos" w:cs="Times New Roman"/>
          <w:sz w:val="24"/>
          <w:szCs w:val="24"/>
        </w:rPr>
        <w:br/>
        <w:t>• Each LED is connected to a digital output pin with a current-limiting resistor (220Ω–330Ω).</w:t>
      </w:r>
      <w:r w:rsidRPr="0057508D">
        <w:rPr>
          <w:rFonts w:ascii="Aptos" w:hAnsi="Aptos" w:cs="Times New Roman"/>
          <w:sz w:val="24"/>
          <w:szCs w:val="24"/>
        </w:rPr>
        <w:br/>
        <w:t>• Servos are connected to PWM digital pins with separate power (5V from external supply recommended).</w:t>
      </w:r>
      <w:r w:rsidRPr="0057508D">
        <w:rPr>
          <w:rFonts w:ascii="Aptos" w:hAnsi="Aptos" w:cs="Times New Roman"/>
          <w:sz w:val="24"/>
          <w:szCs w:val="24"/>
        </w:rPr>
        <w:br/>
        <w:t>• All components share a common ground.</w:t>
      </w:r>
    </w:p>
    <w:p w14:paraId="507F4DE8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NOTE: Create the schematic using Fritzing or Tinkercad Circuits for visual reference.</w:t>
      </w:r>
    </w:p>
    <w:p w14:paraId="3EDC9925" w14:textId="77777777" w:rsidR="00637654" w:rsidRPr="0057508D" w:rsidRDefault="00000000">
      <w:pPr>
        <w:pStyle w:val="Heading1"/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8. Sample Arduino Code</w:t>
      </w:r>
    </w:p>
    <w:p w14:paraId="2FEBEE71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t>Below is example Arduino code for the binary tree authentication sequence.</w:t>
      </w:r>
    </w:p>
    <w:p w14:paraId="09274244" w14:textId="77777777" w:rsidR="00637654" w:rsidRPr="0057508D" w:rsidRDefault="00000000">
      <w:pPr>
        <w:rPr>
          <w:rFonts w:ascii="Aptos" w:hAnsi="Aptos" w:cs="Times New Roman"/>
          <w:sz w:val="24"/>
          <w:szCs w:val="24"/>
        </w:rPr>
      </w:pPr>
      <w:r w:rsidRPr="0057508D">
        <w:rPr>
          <w:rFonts w:ascii="Aptos" w:hAnsi="Aptos" w:cs="Times New Roman"/>
          <w:sz w:val="24"/>
          <w:szCs w:val="24"/>
        </w:rPr>
        <w:br/>
        <w:t>const int path[] = {0, 2, 5, 6};</w:t>
      </w:r>
      <w:r w:rsidRPr="0057508D">
        <w:rPr>
          <w:rFonts w:ascii="Aptos" w:hAnsi="Aptos" w:cs="Times New Roman"/>
          <w:sz w:val="24"/>
          <w:szCs w:val="24"/>
        </w:rPr>
        <w:br/>
        <w:t>const int pathLength = sizeof(path) / sizeof(int);</w:t>
      </w:r>
      <w:r w:rsidRPr="0057508D">
        <w:rPr>
          <w:rFonts w:ascii="Aptos" w:hAnsi="Aptos" w:cs="Times New Roman"/>
          <w:sz w:val="24"/>
          <w:szCs w:val="24"/>
        </w:rPr>
        <w:br/>
        <w:t>const int buttonPins[] = {2, 3, 4, 5, 6, 7, 8};</w:t>
      </w:r>
      <w:r w:rsidRPr="0057508D">
        <w:rPr>
          <w:rFonts w:ascii="Aptos" w:hAnsi="Aptos" w:cs="Times New Roman"/>
          <w:sz w:val="24"/>
          <w:szCs w:val="24"/>
        </w:rPr>
        <w:br/>
        <w:t>const int ledPins[] = {9, 10, 11, 12, 13, A0, A1};</w:t>
      </w:r>
      <w:r w:rsidRPr="0057508D">
        <w:rPr>
          <w:rFonts w:ascii="Aptos" w:hAnsi="Aptos" w:cs="Times New Roman"/>
          <w:sz w:val="24"/>
          <w:szCs w:val="24"/>
        </w:rPr>
        <w:br/>
        <w:t>int currentStep = 0;</w:t>
      </w:r>
      <w:r w:rsidRPr="0057508D">
        <w:rPr>
          <w:rFonts w:ascii="Aptos" w:hAnsi="Aptos" w:cs="Times New Roman"/>
          <w:sz w:val="24"/>
          <w:szCs w:val="24"/>
        </w:rPr>
        <w:br/>
      </w:r>
      <w:r w:rsidRPr="0057508D">
        <w:rPr>
          <w:rFonts w:ascii="Aptos" w:hAnsi="Aptos" w:cs="Times New Roman"/>
          <w:sz w:val="24"/>
          <w:szCs w:val="24"/>
        </w:rPr>
        <w:br/>
        <w:t>void setup() {</w:t>
      </w:r>
      <w:r w:rsidRPr="0057508D">
        <w:rPr>
          <w:rFonts w:ascii="Aptos" w:hAnsi="Aptos" w:cs="Times New Roman"/>
          <w:sz w:val="24"/>
          <w:szCs w:val="24"/>
        </w:rPr>
        <w:br/>
        <w:t xml:space="preserve">  for (int i = 0; i &lt; 7; i++)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pinMode(buttonPins[i], INPUT);</w:t>
      </w:r>
      <w:r w:rsidRPr="0057508D">
        <w:rPr>
          <w:rFonts w:ascii="Aptos" w:hAnsi="Aptos" w:cs="Times New Roman"/>
          <w:sz w:val="24"/>
          <w:szCs w:val="24"/>
        </w:rPr>
        <w:br/>
        <w:t xml:space="preserve">    pinMode(ledPins[i], OUTPUT);</w:t>
      </w:r>
      <w:r w:rsidRPr="0057508D">
        <w:rPr>
          <w:rFonts w:ascii="Aptos" w:hAnsi="Aptos" w:cs="Times New Roman"/>
          <w:sz w:val="24"/>
          <w:szCs w:val="24"/>
        </w:rPr>
        <w:br/>
        <w:t xml:space="preserve">  }</w:t>
      </w:r>
      <w:r w:rsidRPr="0057508D">
        <w:rPr>
          <w:rFonts w:ascii="Aptos" w:hAnsi="Aptos" w:cs="Times New Roman"/>
          <w:sz w:val="24"/>
          <w:szCs w:val="24"/>
        </w:rPr>
        <w:br/>
        <w:t>}</w:t>
      </w:r>
      <w:r w:rsidRPr="0057508D">
        <w:rPr>
          <w:rFonts w:ascii="Aptos" w:hAnsi="Aptos" w:cs="Times New Roman"/>
          <w:sz w:val="24"/>
          <w:szCs w:val="24"/>
        </w:rPr>
        <w:br/>
      </w:r>
      <w:r w:rsidRPr="0057508D">
        <w:rPr>
          <w:rFonts w:ascii="Aptos" w:hAnsi="Aptos" w:cs="Times New Roman"/>
          <w:sz w:val="24"/>
          <w:szCs w:val="24"/>
        </w:rPr>
        <w:lastRenderedPageBreak/>
        <w:br/>
        <w:t>void loop() {</w:t>
      </w:r>
      <w:r w:rsidRPr="0057508D">
        <w:rPr>
          <w:rFonts w:ascii="Aptos" w:hAnsi="Aptos" w:cs="Times New Roman"/>
          <w:sz w:val="24"/>
          <w:szCs w:val="24"/>
        </w:rPr>
        <w:br/>
        <w:t xml:space="preserve">  for (int i = 0; i &lt; 7; i++)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if (digitalRead(buttonPins[i]) == HIGH)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delay(50); // Debounce</w:t>
      </w:r>
      <w:r w:rsidRPr="0057508D">
        <w:rPr>
          <w:rFonts w:ascii="Aptos" w:hAnsi="Aptos" w:cs="Times New Roman"/>
          <w:sz w:val="24"/>
          <w:szCs w:val="24"/>
        </w:rPr>
        <w:br/>
        <w:t xml:space="preserve">      if (i == path[currentStep])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digitalWrite(ledPins[i], HIGH);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currentStep++;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if (currentStep == pathLength)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  unlockSafe();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}</w:t>
      </w:r>
      <w:r w:rsidRPr="0057508D">
        <w:rPr>
          <w:rFonts w:ascii="Aptos" w:hAnsi="Aptos" w:cs="Times New Roman"/>
          <w:sz w:val="24"/>
          <w:szCs w:val="24"/>
        </w:rPr>
        <w:br/>
        <w:t xml:space="preserve">      } else {</w:t>
      </w:r>
      <w:r w:rsidRPr="0057508D">
        <w:rPr>
          <w:rFonts w:ascii="Aptos" w:hAnsi="Aptos" w:cs="Times New Roman"/>
          <w:sz w:val="24"/>
          <w:szCs w:val="24"/>
        </w:rPr>
        <w:br/>
        <w:t xml:space="preserve">        resetSystem();</w:t>
      </w:r>
      <w:r w:rsidRPr="0057508D">
        <w:rPr>
          <w:rFonts w:ascii="Aptos" w:hAnsi="Aptos" w:cs="Times New Roman"/>
          <w:sz w:val="24"/>
          <w:szCs w:val="24"/>
        </w:rPr>
        <w:br/>
        <w:t xml:space="preserve">      }</w:t>
      </w:r>
      <w:r w:rsidRPr="0057508D">
        <w:rPr>
          <w:rFonts w:ascii="Aptos" w:hAnsi="Aptos" w:cs="Times New Roman"/>
          <w:sz w:val="24"/>
          <w:szCs w:val="24"/>
        </w:rPr>
        <w:br/>
        <w:t xml:space="preserve">      while(digitalRead(buttonPins[i]) == HIGH); // Wait for release</w:t>
      </w:r>
      <w:r w:rsidRPr="0057508D">
        <w:rPr>
          <w:rFonts w:ascii="Aptos" w:hAnsi="Aptos" w:cs="Times New Roman"/>
          <w:sz w:val="24"/>
          <w:szCs w:val="24"/>
        </w:rPr>
        <w:br/>
        <w:t xml:space="preserve">    }</w:t>
      </w:r>
      <w:r w:rsidRPr="0057508D">
        <w:rPr>
          <w:rFonts w:ascii="Aptos" w:hAnsi="Aptos" w:cs="Times New Roman"/>
          <w:sz w:val="24"/>
          <w:szCs w:val="24"/>
        </w:rPr>
        <w:br/>
        <w:t xml:space="preserve">  }</w:t>
      </w:r>
      <w:r w:rsidRPr="0057508D">
        <w:rPr>
          <w:rFonts w:ascii="Aptos" w:hAnsi="Aptos" w:cs="Times New Roman"/>
          <w:sz w:val="24"/>
          <w:szCs w:val="24"/>
        </w:rPr>
        <w:br/>
        <w:t>}</w:t>
      </w:r>
      <w:r w:rsidRPr="0057508D">
        <w:rPr>
          <w:rFonts w:ascii="Aptos" w:hAnsi="Aptos" w:cs="Times New Roman"/>
          <w:sz w:val="24"/>
          <w:szCs w:val="24"/>
        </w:rPr>
        <w:br/>
      </w:r>
      <w:r w:rsidRPr="0057508D">
        <w:rPr>
          <w:rFonts w:ascii="Aptos" w:hAnsi="Aptos" w:cs="Times New Roman"/>
          <w:sz w:val="24"/>
          <w:szCs w:val="24"/>
        </w:rPr>
        <w:br/>
        <w:t>void resetSystem() {</w:t>
      </w:r>
      <w:r w:rsidRPr="0057508D">
        <w:rPr>
          <w:rFonts w:ascii="Aptos" w:hAnsi="Aptos" w:cs="Times New Roman"/>
          <w:sz w:val="24"/>
          <w:szCs w:val="24"/>
        </w:rPr>
        <w:br/>
        <w:t xml:space="preserve">  currentStep = 0;</w:t>
      </w:r>
      <w:r w:rsidRPr="0057508D">
        <w:rPr>
          <w:rFonts w:ascii="Aptos" w:hAnsi="Aptos" w:cs="Times New Roman"/>
          <w:sz w:val="24"/>
          <w:szCs w:val="24"/>
        </w:rPr>
        <w:br/>
        <w:t xml:space="preserve">  for (int i = 0; i &lt; 7; i++) {</w:t>
      </w:r>
      <w:r w:rsidRPr="0057508D">
        <w:rPr>
          <w:rFonts w:ascii="Aptos" w:hAnsi="Aptos" w:cs="Times New Roman"/>
          <w:sz w:val="24"/>
          <w:szCs w:val="24"/>
        </w:rPr>
        <w:br/>
        <w:t xml:space="preserve">    digitalWrite(ledPins[i], LOW);</w:t>
      </w:r>
      <w:r w:rsidRPr="0057508D">
        <w:rPr>
          <w:rFonts w:ascii="Aptos" w:hAnsi="Aptos" w:cs="Times New Roman"/>
          <w:sz w:val="24"/>
          <w:szCs w:val="24"/>
        </w:rPr>
        <w:br/>
        <w:t xml:space="preserve">  }</w:t>
      </w:r>
      <w:r w:rsidRPr="0057508D">
        <w:rPr>
          <w:rFonts w:ascii="Aptos" w:hAnsi="Aptos" w:cs="Times New Roman"/>
          <w:sz w:val="24"/>
          <w:szCs w:val="24"/>
        </w:rPr>
        <w:br/>
        <w:t>}</w:t>
      </w:r>
      <w:r w:rsidRPr="0057508D">
        <w:rPr>
          <w:rFonts w:ascii="Aptos" w:hAnsi="Aptos" w:cs="Times New Roman"/>
          <w:sz w:val="24"/>
          <w:szCs w:val="24"/>
        </w:rPr>
        <w:br/>
      </w:r>
      <w:r w:rsidRPr="0057508D">
        <w:rPr>
          <w:rFonts w:ascii="Aptos" w:hAnsi="Aptos" w:cs="Times New Roman"/>
          <w:sz w:val="24"/>
          <w:szCs w:val="24"/>
        </w:rPr>
        <w:br/>
        <w:t>void unlockSafe() {</w:t>
      </w:r>
      <w:r w:rsidRPr="0057508D">
        <w:rPr>
          <w:rFonts w:ascii="Aptos" w:hAnsi="Aptos" w:cs="Times New Roman"/>
          <w:sz w:val="24"/>
          <w:szCs w:val="24"/>
        </w:rPr>
        <w:br/>
        <w:t xml:space="preserve">  // Add servo unlock logic here</w:t>
      </w:r>
      <w:r w:rsidRPr="0057508D">
        <w:rPr>
          <w:rFonts w:ascii="Aptos" w:hAnsi="Aptos" w:cs="Times New Roman"/>
          <w:sz w:val="24"/>
          <w:szCs w:val="24"/>
        </w:rPr>
        <w:br/>
        <w:t>}</w:t>
      </w:r>
      <w:r w:rsidRPr="0057508D">
        <w:rPr>
          <w:rFonts w:ascii="Aptos" w:hAnsi="Aptos" w:cs="Times New Roman"/>
          <w:sz w:val="24"/>
          <w:szCs w:val="24"/>
        </w:rPr>
        <w:br/>
      </w:r>
    </w:p>
    <w:sectPr w:rsidR="00637654" w:rsidRPr="00575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018675">
    <w:abstractNumId w:val="8"/>
  </w:num>
  <w:num w:numId="2" w16cid:durableId="1903634637">
    <w:abstractNumId w:val="6"/>
  </w:num>
  <w:num w:numId="3" w16cid:durableId="401604745">
    <w:abstractNumId w:val="5"/>
  </w:num>
  <w:num w:numId="4" w16cid:durableId="1954049154">
    <w:abstractNumId w:val="4"/>
  </w:num>
  <w:num w:numId="5" w16cid:durableId="187761969">
    <w:abstractNumId w:val="7"/>
  </w:num>
  <w:num w:numId="6" w16cid:durableId="183830056">
    <w:abstractNumId w:val="3"/>
  </w:num>
  <w:num w:numId="7" w16cid:durableId="31807398">
    <w:abstractNumId w:val="2"/>
  </w:num>
  <w:num w:numId="8" w16cid:durableId="154421862">
    <w:abstractNumId w:val="1"/>
  </w:num>
  <w:num w:numId="9" w16cid:durableId="57024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508D"/>
    <w:rsid w:val="00637654"/>
    <w:rsid w:val="00AA1D8D"/>
    <w:rsid w:val="00B47730"/>
    <w:rsid w:val="00CB0664"/>
    <w:rsid w:val="00F83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9AF2D"/>
  <w14:defaultImageDpi w14:val="300"/>
  <w15:docId w15:val="{70B8E5B1-827D-3C48-9E69-F23A541B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Quintero</cp:lastModifiedBy>
  <cp:revision>2</cp:revision>
  <dcterms:created xsi:type="dcterms:W3CDTF">2025-06-10T05:11:00Z</dcterms:created>
  <dcterms:modified xsi:type="dcterms:W3CDTF">2025-06-10T05:11:00Z</dcterms:modified>
  <cp:category/>
</cp:coreProperties>
</file>